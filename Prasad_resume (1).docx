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4"/>
        <w:ind w:left="0" w:right="0"/>
      </w:pPr>
    </w:p>
    <w:p>
      <w:pPr>
        <w:autoSpaceDN w:val="0"/>
        <w:tabs>
          <w:tab w:pos="2862" w:val="left"/>
          <w:tab w:pos="3226" w:val="left"/>
          <w:tab w:pos="3786" w:val="left"/>
          <w:tab w:pos="4448" w:val="left"/>
          <w:tab w:pos="4914" w:val="left"/>
          <w:tab w:pos="5442" w:val="left"/>
          <w:tab w:pos="5908" w:val="left"/>
        </w:tabs>
        <w:autoSpaceDE w:val="0"/>
        <w:widowControl/>
        <w:spacing w:line="232" w:lineRule="exact" w:before="56" w:after="0"/>
        <w:ind w:left="1706" w:right="1584" w:firstLine="0"/>
        <w:jc w:val="left"/>
      </w:pPr>
      <w:r>
        <w:tab/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Koppireddy Durga Prasad </w:t>
      </w:r>
      <w:r>
        <w:br/>
      </w:r>
      <w:r>
        <w:tab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Aspiring Full Stack Developer </w:t>
      </w:r>
      <w:r>
        <w:br/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9" w:history="1">
          <w:r>
            <w:rPr>
              <w:rStyle w:val="Hyperlink"/>
            </w:rPr>
            <w:t>prasad8790237@gmail.com</w:t>
          </w:r>
        </w:hyperlink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—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+91-8790237365 </w:t>
      </w:r>
      <w:r>
        <w:br/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0" w:history="1">
          <w:r>
            <w:rPr>
              <w:rStyle w:val="Hyperlink"/>
            </w:rPr>
            <w:t>github.com/DurgaPrasad-54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>—</w:t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1" w:history="1">
          <w:r>
            <w:rPr>
              <w:rStyle w:val="Hyperlink"/>
            </w:rPr>
            <w:t>linkedin.com/in/durga-prasad-778516275</w:t>
          </w:r>
        </w:hyperlink>
      </w:r>
    </w:p>
    <w:p>
      <w:pPr>
        <w:autoSpaceDN w:val="0"/>
        <w:autoSpaceDE w:val="0"/>
        <w:widowControl/>
        <w:spacing w:line="240" w:lineRule="exact" w:before="256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Professional Summary</w:t>
      </w:r>
    </w:p>
    <w:p>
      <w:pPr>
        <w:autoSpaceDN w:val="0"/>
        <w:autoSpaceDE w:val="0"/>
        <w:widowControl/>
        <w:spacing w:line="240" w:lineRule="exact" w:before="178" w:after="0"/>
        <w:ind w:left="4" w:right="2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B.Tech student in AI &amp; Data Science with strong experience as a Full Stack Developer. Skilled in MERN stack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Python-based web development. Built and deployed scalable apps and ML-integrated tools. Passionate about writing </w:t>
      </w:r>
      <w:r>
        <w:rPr>
          <w:rFonts w:ascii="CMR10" w:hAnsi="CMR10" w:eastAsia="CMR10"/>
          <w:b w:val="0"/>
          <w:i w:val="0"/>
          <w:color w:val="000000"/>
          <w:sz w:val="20"/>
        </w:rPr>
        <w:t>clean code and solving real-world problems. Seeking opportunities to contribute in dynamic development teams.</w:t>
      </w:r>
    </w:p>
    <w:p>
      <w:pPr>
        <w:autoSpaceDN w:val="0"/>
        <w:autoSpaceDE w:val="0"/>
        <w:widowControl/>
        <w:spacing w:line="238" w:lineRule="exact" w:before="256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Technical Skills</w:t>
      </w:r>
    </w:p>
    <w:p>
      <w:pPr>
        <w:autoSpaceDN w:val="0"/>
        <w:autoSpaceDE w:val="0"/>
        <w:widowControl/>
        <w:spacing w:line="238" w:lineRule="exact" w:before="192" w:after="0"/>
        <w:ind w:left="4" w:right="4896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 (Basic), HTML, CSS, JavaScript </w:t>
      </w:r>
      <w:r>
        <w:rPr>
          <w:rFonts w:ascii="CMBX10" w:hAnsi="CMBX10" w:eastAsia="CMBX10"/>
          <w:b/>
          <w:i w:val="0"/>
          <w:color w:val="000000"/>
          <w:sz w:val="20"/>
        </w:rPr>
        <w:t>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React.js, Node.js, Express.js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MongoDB,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Git, GitHub, VS Code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Concepts: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APIs, JWT Auth, Machine Learning</w:t>
      </w:r>
    </w:p>
    <w:p>
      <w:pPr>
        <w:autoSpaceDN w:val="0"/>
        <w:autoSpaceDE w:val="0"/>
        <w:widowControl/>
        <w:spacing w:line="240" w:lineRule="exact" w:before="256" w:after="22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03"/>
        <w:gridCol w:w="5103"/>
      </w:tblGrid>
      <w:tr>
        <w:trPr>
          <w:trHeight w:hRule="exact" w:val="422"/>
        </w:trPr>
        <w:tc>
          <w:tcPr>
            <w:tcW w:type="dxa" w:w="6220"/>
            <w:tcBorders>
              <w:top w:sz="3.184000015258789" w:val="single" w:color="#00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8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B.Tech (AI &amp; DS)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KIET, Korangi</w:t>
            </w:r>
          </w:p>
        </w:tc>
        <w:tc>
          <w:tcPr>
            <w:tcW w:type="dxa" w:w="3966"/>
            <w:tcBorders>
              <w:top w:sz="3.184000015258789" w:val="single" w:color="#00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8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2022 – 2026</w:t>
            </w:r>
          </w:p>
        </w:tc>
      </w:tr>
    </w:tbl>
    <w:p>
      <w:pPr>
        <w:autoSpaceDN w:val="0"/>
        <w:autoSpaceDE w:val="0"/>
        <w:widowControl/>
        <w:spacing w:line="198" w:lineRule="exact" w:before="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CGPA: 8.09</w:t>
      </w:r>
    </w:p>
    <w:p>
      <w:pPr>
        <w:autoSpaceDN w:val="0"/>
        <w:tabs>
          <w:tab w:pos="9152" w:val="left"/>
        </w:tabs>
        <w:autoSpaceDE w:val="0"/>
        <w:widowControl/>
        <w:spacing w:line="238" w:lineRule="exact" w:before="12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Intermediate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G.B.R Junior College, Anaparthi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2020 – 2022 </w:t>
      </w:r>
      <w:r>
        <w:rPr>
          <w:rFonts w:ascii="CMR10" w:hAnsi="CMR10" w:eastAsia="CMR10"/>
          <w:b w:val="0"/>
          <w:i w:val="0"/>
          <w:color w:val="000000"/>
          <w:sz w:val="20"/>
        </w:rPr>
        <w:t>CGPA: 8.85</w:t>
      </w:r>
    </w:p>
    <w:p>
      <w:pPr>
        <w:autoSpaceDN w:val="0"/>
        <w:tabs>
          <w:tab w:pos="9152" w:val="left"/>
        </w:tabs>
        <w:autoSpaceDE w:val="0"/>
        <w:widowControl/>
        <w:spacing w:line="240" w:lineRule="exact" w:before="11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SSC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Z.P. High School, Dwarapudi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2019 – 2020 </w:t>
      </w:r>
      <w:r>
        <w:rPr>
          <w:rFonts w:ascii="CMR10" w:hAnsi="CMR10" w:eastAsia="CMR10"/>
          <w:b w:val="0"/>
          <w:i w:val="0"/>
          <w:color w:val="000000"/>
          <w:sz w:val="20"/>
        </w:rPr>
        <w:t>CGPA: 8.7</w:t>
      </w:r>
    </w:p>
    <w:p>
      <w:pPr>
        <w:autoSpaceDN w:val="0"/>
        <w:autoSpaceDE w:val="0"/>
        <w:widowControl/>
        <w:spacing w:line="240" w:lineRule="exact" w:before="256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Projects</w:t>
      </w:r>
    </w:p>
    <w:p>
      <w:pPr>
        <w:autoSpaceDN w:val="0"/>
        <w:autoSpaceDE w:val="0"/>
        <w:widowControl/>
        <w:spacing w:line="240" w:lineRule="exact" w:before="176" w:after="0"/>
        <w:ind w:left="4" w:right="259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Note App – MERN Stack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Built a full-stack note-taking app with user authentication and full CRUD operations.</w:t>
      </w:r>
    </w:p>
    <w:p>
      <w:pPr>
        <w:autoSpaceDN w:val="0"/>
        <w:autoSpaceDE w:val="0"/>
        <w:widowControl/>
        <w:spacing w:line="238" w:lineRule="exact" w:before="0" w:after="0"/>
        <w:ind w:left="4" w:right="5616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Tech Stack: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React, Node.js, Express.js, MongoDB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Live Demo:</w:t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noteapp-five-plum.vercel.app</w:t>
          </w:r>
        </w:hyperlink>
      </w:r>
    </w:p>
    <w:p>
      <w:pPr>
        <w:autoSpaceDN w:val="0"/>
        <w:autoSpaceDE w:val="0"/>
        <w:widowControl/>
        <w:spacing w:line="240" w:lineRule="exact" w:before="118" w:after="0"/>
        <w:ind w:left="4" w:right="2736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Air Quality Prediction Web App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Flask-based ML web application that predicts AQI using trained Scikit-learn models.</w:t>
      </w:r>
    </w:p>
    <w:p>
      <w:pPr>
        <w:autoSpaceDN w:val="0"/>
        <w:autoSpaceDE w:val="0"/>
        <w:widowControl/>
        <w:spacing w:line="240" w:lineRule="exact" w:before="0" w:after="0"/>
        <w:ind w:left="4" w:right="648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Tech Stack: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Flask, HTML, CSS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Live Demo:</w:t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3" w:history="1">
          <w:r>
            <w:rPr>
              <w:rStyle w:val="Hyperlink"/>
            </w:rPr>
            <w:t>aqi-app-255e.onrender.com</w:t>
          </w:r>
        </w:hyperlink>
      </w:r>
    </w:p>
    <w:p>
      <w:pPr>
        <w:autoSpaceDN w:val="0"/>
        <w:autoSpaceDE w:val="0"/>
        <w:widowControl/>
        <w:spacing w:line="240" w:lineRule="exact" w:before="118" w:after="0"/>
        <w:ind w:left="4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Portfolio Website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A personal portfolio showcasing projects, resume, and animations with smooth routing.</w:t>
      </w:r>
    </w:p>
    <w:p>
      <w:pPr>
        <w:autoSpaceDN w:val="0"/>
        <w:autoSpaceDE w:val="0"/>
        <w:widowControl/>
        <w:spacing w:line="238" w:lineRule="exact" w:before="0" w:after="0"/>
        <w:ind w:left="4" w:right="547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Tech Stack: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React.js, Tailwind CSS, Framer Motion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Live Demo:</w:t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4" w:history="1">
          <w:r>
            <w:rPr>
              <w:rStyle w:val="Hyperlink"/>
            </w:rPr>
            <w:t>duragprasad-portfolio.onrender.com</w:t>
          </w:r>
        </w:hyperlink>
      </w:r>
    </w:p>
    <w:p>
      <w:pPr>
        <w:autoSpaceDN w:val="0"/>
        <w:autoSpaceDE w:val="0"/>
        <w:widowControl/>
        <w:spacing w:line="240" w:lineRule="exact" w:before="256" w:after="24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03"/>
        <w:gridCol w:w="5103"/>
      </w:tblGrid>
      <w:tr>
        <w:trPr>
          <w:trHeight w:hRule="exact" w:val="448"/>
        </w:trPr>
        <w:tc>
          <w:tcPr>
            <w:tcW w:type="dxa" w:w="6260"/>
            <w:tcBorders>
              <w:top w:sz="3.184000015258789" w:val="single" w:color="#00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6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Full Stack Developer – Self Projects</w:t>
            </w:r>
          </w:p>
        </w:tc>
        <w:tc>
          <w:tcPr>
            <w:tcW w:type="dxa" w:w="3926"/>
            <w:tcBorders>
              <w:top w:sz="3.184000015258789" w:val="single" w:color="#0000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2025 – Present</w:t>
            </w:r>
          </w:p>
        </w:tc>
      </w:tr>
    </w:tbl>
    <w:p>
      <w:pPr>
        <w:autoSpaceDN w:val="0"/>
        <w:autoSpaceDE w:val="0"/>
        <w:widowControl/>
        <w:spacing w:line="238" w:lineRule="exact" w:before="72" w:after="0"/>
        <w:ind w:left="4" w:right="302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apps using React, Node, Express, MongoDB.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REST APIs, implemented JWT-based user auth and protected routes.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ML models with Python backend (Flask) in production.</w:t>
      </w:r>
    </w:p>
    <w:p>
      <w:pPr>
        <w:autoSpaceDN w:val="0"/>
        <w:autoSpaceDE w:val="0"/>
        <w:widowControl/>
        <w:spacing w:line="250" w:lineRule="exact" w:before="0" w:after="0"/>
        <w:ind w:left="4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Used GitHub for version control, CI/CD via Render/Vercel.</w:t>
      </w:r>
    </w:p>
    <w:p>
      <w:pPr>
        <w:autoSpaceDN w:val="0"/>
        <w:autoSpaceDE w:val="0"/>
        <w:widowControl/>
        <w:spacing w:line="240" w:lineRule="exact" w:before="242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Certifications</w:t>
      </w:r>
    </w:p>
    <w:p>
      <w:pPr>
        <w:autoSpaceDN w:val="0"/>
        <w:autoSpaceDE w:val="0"/>
        <w:widowControl/>
        <w:spacing w:line="238" w:lineRule="exact" w:before="204" w:after="0"/>
        <w:ind w:left="4" w:right="288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FMML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IIIT Hyderabad: Foundations of Modern Machine Learning (Grade A)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Edyst: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Introduction to Python Programming</w:t>
      </w:r>
      <w:r>
        <w:br/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Infosys Springboard: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Advanced MERN Stack Development</w:t>
      </w:r>
    </w:p>
    <w:p>
      <w:pPr>
        <w:autoSpaceDN w:val="0"/>
        <w:autoSpaceDE w:val="0"/>
        <w:widowControl/>
        <w:spacing w:line="240" w:lineRule="exact" w:before="242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FF"/>
          <w:sz w:val="24"/>
        </w:rPr>
        <w:t>Additional Details</w:t>
      </w:r>
    </w:p>
    <w:p>
      <w:pPr>
        <w:autoSpaceDN w:val="0"/>
        <w:autoSpaceDE w:val="0"/>
        <w:widowControl/>
        <w:spacing w:line="240" w:lineRule="exact" w:before="178" w:after="0"/>
        <w:ind w:left="4" w:right="576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Deployment Platforms: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Vercel, Render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Version Control: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Git, GitHub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Availability: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Immediate (Internship / Full-Time)</w:t>
      </w:r>
    </w:p>
    <w:sectPr w:rsidR="00FC693F" w:rsidRPr="0006063C" w:rsidSect="00034616">
      <w:pgSz w:w="11906" w:h="16838"/>
      <w:pgMar w:top="424" w:right="840" w:bottom="406" w:left="8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rasad8790237@gmail.com" TargetMode="External"/><Relationship Id="rId10" Type="http://schemas.openxmlformats.org/officeDocument/2006/relationships/hyperlink" Target="https://github.com/DurgaPrasad-54" TargetMode="External"/><Relationship Id="rId11" Type="http://schemas.openxmlformats.org/officeDocument/2006/relationships/hyperlink" Target="https://linkedin.com/in/durga-prasad-778516275/" TargetMode="External"/><Relationship Id="rId12" Type="http://schemas.openxmlformats.org/officeDocument/2006/relationships/hyperlink" Target="https://noteapp-five-plum.vercel.app" TargetMode="External"/><Relationship Id="rId13" Type="http://schemas.openxmlformats.org/officeDocument/2006/relationships/hyperlink" Target="https://aqi-app-255e.onrender.com" TargetMode="External"/><Relationship Id="rId14" Type="http://schemas.openxmlformats.org/officeDocument/2006/relationships/hyperlink" Target="https://duragprasad-portfolio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